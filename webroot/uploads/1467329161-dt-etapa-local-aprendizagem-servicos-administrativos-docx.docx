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57Cn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>
    <w:nsid w:val="0000000C"/>
    <w:multiLevelType w:val="multilevel"/>
    <w:tmpl w:val="0000000C"/>
    <w:name w:val="WW8Num1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0000012"/>
    <w:multiLevelType w:val="singleLevel"/>
    <w:tmpl w:val="00000012"/>
    <w:name w:val="WW8Num2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4">
    <w:nsid w:val="00000014"/>
    <w:multiLevelType w:val="singleLevel"/>
    <w:tmpl w:val="00000014"/>
    <w:name w:val="WW8Num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nsid w:val="00CC42FA"/>
    <w:multiLevelType w:val="hybridMultilevel"/>
    <w:tmpl w:val="B57A7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35D24"/>
    <w:multiLevelType w:val="hybridMultilevel"/>
    <w:tmpl w:val="D6EE05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EB4383"/>
    <w:multiLevelType w:val="hybridMultilevel"/>
    <w:tmpl w:val="63E0E2FE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>
    <w:nsid w:val="14121CEC"/>
    <w:multiLevelType w:val="hybridMultilevel"/>
    <w:tmpl w:val="54DA8274"/>
    <w:lvl w:ilvl="0" w:tplc="3E76A6E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860616D"/>
    <w:multiLevelType w:val="hybridMultilevel"/>
    <w:tmpl w:val="C054D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3640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1">
    <w:nsid w:val="1BC50289"/>
    <w:multiLevelType w:val="hybridMultilevel"/>
    <w:tmpl w:val="F142231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2B395978"/>
    <w:multiLevelType w:val="hybridMultilevel"/>
    <w:tmpl w:val="39FE54C4"/>
    <w:lvl w:ilvl="0" w:tplc="0416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34585EA4"/>
    <w:multiLevelType w:val="multilevel"/>
    <w:tmpl w:val="F19A2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5970DBA"/>
    <w:multiLevelType w:val="multilevel"/>
    <w:tmpl w:val="32AC3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>
    <w:nsid w:val="36383B61"/>
    <w:multiLevelType w:val="hybridMultilevel"/>
    <w:tmpl w:val="59B25C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FA589B"/>
    <w:multiLevelType w:val="multilevel"/>
    <w:tmpl w:val="D4C4DD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67710F7"/>
    <w:multiLevelType w:val="hybridMultilevel"/>
    <w:tmpl w:val="07F6C46C"/>
    <w:lvl w:ilvl="0" w:tplc="0416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49587FE1"/>
    <w:multiLevelType w:val="hybridMultilevel"/>
    <w:tmpl w:val="6750EF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CC56183"/>
    <w:multiLevelType w:val="hybridMultilevel"/>
    <w:tmpl w:val="78FE1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93915"/>
    <w:multiLevelType w:val="hybridMultilevel"/>
    <w:tmpl w:val="33FE12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617620"/>
    <w:multiLevelType w:val="hybridMultilevel"/>
    <w:tmpl w:val="E8686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B7BC3"/>
    <w:multiLevelType w:val="hybridMultilevel"/>
    <w:tmpl w:val="4F56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D47C5"/>
    <w:multiLevelType w:val="hybridMultilevel"/>
    <w:tmpl w:val="0DB2A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AC5626"/>
    <w:multiLevelType w:val="multilevel"/>
    <w:tmpl w:val="E68AB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4AD0F70"/>
    <w:multiLevelType w:val="multilevel"/>
    <w:tmpl w:val="8B48CF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6ECD7E3B"/>
    <w:multiLevelType w:val="hybridMultilevel"/>
    <w:tmpl w:val="E070D1E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02E6656"/>
    <w:multiLevelType w:val="multilevel"/>
    <w:tmpl w:val="DDB87E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825EDB"/>
    <w:multiLevelType w:val="hybridMultilevel"/>
    <w:tmpl w:val="6BA8A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E6FE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0">
    <w:nsid w:val="773455C3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1">
    <w:nsid w:val="792C5D20"/>
    <w:multiLevelType w:val="hybridMultilevel"/>
    <w:tmpl w:val="C3A41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A571DD8"/>
    <w:multiLevelType w:val="multilevel"/>
    <w:tmpl w:val="31D6649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EA12F3A"/>
    <w:multiLevelType w:val="multilevel"/>
    <w:tmpl w:val="0416001F"/>
    <w:numStyleLink w:val="111111"/>
  </w:abstractNum>
  <w:num w:numId="1">
    <w:abstractNumId w:val="30"/>
  </w:num>
  <w:num w:numId="2">
    <w:abstractNumId w:val="3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rFonts w:cs="Times New Roman"/>
          <w:sz w:val="22"/>
          <w:szCs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rFonts w:cs="Times New Roman"/>
          <w:b w:val="0"/>
          <w:color w:val="auto"/>
        </w:rPr>
      </w:lvl>
    </w:lvlOverride>
  </w:num>
  <w:num w:numId="3">
    <w:abstractNumId w:val="14"/>
  </w:num>
  <w:num w:numId="4">
    <w:abstractNumId w:val="27"/>
  </w:num>
  <w:num w:numId="5">
    <w:abstractNumId w:val="24"/>
  </w:num>
  <w:num w:numId="6">
    <w:abstractNumId w:val="16"/>
  </w:num>
  <w:num w:numId="7">
    <w:abstractNumId w:val="13"/>
  </w:num>
  <w:num w:numId="8">
    <w:abstractNumId w:val="32"/>
  </w:num>
  <w:num w:numId="9">
    <w:abstractNumId w:val="25"/>
  </w:num>
  <w:num w:numId="10">
    <w:abstractNumId w:val="10"/>
  </w:num>
  <w:num w:numId="11">
    <w:abstractNumId w:val="20"/>
  </w:num>
  <w:num w:numId="12">
    <w:abstractNumId w:val="17"/>
  </w:num>
  <w:num w:numId="13">
    <w:abstractNumId w:val="29"/>
  </w:num>
  <w:num w:numId="14">
    <w:abstractNumId w:val="19"/>
  </w:num>
  <w:num w:numId="15">
    <w:abstractNumId w:val="7"/>
  </w:num>
  <w:num w:numId="16">
    <w:abstractNumId w:val="15"/>
  </w:num>
  <w:num w:numId="17">
    <w:abstractNumId w:val="12"/>
  </w:num>
  <w:num w:numId="18">
    <w:abstractNumId w:val="2"/>
  </w:num>
  <w:num w:numId="19">
    <w:abstractNumId w:val="3"/>
  </w:num>
  <w:num w:numId="20">
    <w:abstractNumId w:val="0"/>
  </w:num>
  <w:num w:numId="21">
    <w:abstractNumId w:val="1"/>
  </w:num>
  <w:num w:numId="22">
    <w:abstractNumId w:val="4"/>
  </w:num>
  <w:num w:numId="23">
    <w:abstractNumId w:val="9"/>
  </w:num>
  <w:num w:numId="24">
    <w:abstractNumId w:val="23"/>
  </w:num>
  <w:num w:numId="25">
    <w:abstractNumId w:val="26"/>
  </w:num>
  <w:num w:numId="26">
    <w:abstractNumId w:val="5"/>
  </w:num>
  <w:num w:numId="27">
    <w:abstractNumId w:val="8"/>
  </w:num>
  <w:num w:numId="28">
    <w:abstractNumId w:val="18"/>
  </w:num>
  <w:num w:numId="29">
    <w:abstractNumId w:val="6"/>
  </w:num>
  <w:num w:numId="30">
    <w:abstractNumId w:val="31"/>
  </w:num>
  <w:num w:numId="31">
    <w:abstractNumId w:val="11"/>
  </w:num>
  <w:num w:numId="32">
    <w:abstractNumId w:val="21"/>
  </w:num>
  <w:num w:numId="33">
    <w:abstractNumId w:val="2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FE"/>
    <w:rsid w:val="0001718B"/>
    <w:rsid w:val="000302A4"/>
    <w:rsid w:val="0004767A"/>
    <w:rsid w:val="00050EDE"/>
    <w:rsid w:val="00087F9D"/>
    <w:rsid w:val="000A413A"/>
    <w:rsid w:val="000A6033"/>
    <w:rsid w:val="000A7A4A"/>
    <w:rsid w:val="000B34BF"/>
    <w:rsid w:val="000D639A"/>
    <w:rsid w:val="000F44FC"/>
    <w:rsid w:val="000F5DA0"/>
    <w:rsid w:val="00104772"/>
    <w:rsid w:val="00131C9A"/>
    <w:rsid w:val="00151FA1"/>
    <w:rsid w:val="00166096"/>
    <w:rsid w:val="00184975"/>
    <w:rsid w:val="001A10EB"/>
    <w:rsid w:val="001E2521"/>
    <w:rsid w:val="001E7672"/>
    <w:rsid w:val="001E79F4"/>
    <w:rsid w:val="00200244"/>
    <w:rsid w:val="002149D1"/>
    <w:rsid w:val="002161D3"/>
    <w:rsid w:val="0028395A"/>
    <w:rsid w:val="002959EC"/>
    <w:rsid w:val="002B02F2"/>
    <w:rsid w:val="0030241E"/>
    <w:rsid w:val="003026F4"/>
    <w:rsid w:val="00302A92"/>
    <w:rsid w:val="00302F14"/>
    <w:rsid w:val="00320AC9"/>
    <w:rsid w:val="00321BEF"/>
    <w:rsid w:val="00321DA5"/>
    <w:rsid w:val="003544AB"/>
    <w:rsid w:val="00366926"/>
    <w:rsid w:val="00374D6F"/>
    <w:rsid w:val="00395569"/>
    <w:rsid w:val="003A4D8B"/>
    <w:rsid w:val="003B3038"/>
    <w:rsid w:val="003B6FA5"/>
    <w:rsid w:val="003B750D"/>
    <w:rsid w:val="003D6D20"/>
    <w:rsid w:val="003E1FF6"/>
    <w:rsid w:val="00412806"/>
    <w:rsid w:val="00413AC2"/>
    <w:rsid w:val="00415B72"/>
    <w:rsid w:val="00416852"/>
    <w:rsid w:val="00434F7F"/>
    <w:rsid w:val="004460F4"/>
    <w:rsid w:val="00451F79"/>
    <w:rsid w:val="00453F22"/>
    <w:rsid w:val="0045492E"/>
    <w:rsid w:val="004751D7"/>
    <w:rsid w:val="00475B7F"/>
    <w:rsid w:val="00487104"/>
    <w:rsid w:val="00496D5B"/>
    <w:rsid w:val="004B27C4"/>
    <w:rsid w:val="004B28EE"/>
    <w:rsid w:val="004B6703"/>
    <w:rsid w:val="004C13F5"/>
    <w:rsid w:val="004D3A29"/>
    <w:rsid w:val="005034FE"/>
    <w:rsid w:val="00504704"/>
    <w:rsid w:val="005324E0"/>
    <w:rsid w:val="00535EC2"/>
    <w:rsid w:val="00597C11"/>
    <w:rsid w:val="005A0F0E"/>
    <w:rsid w:val="005C0AB6"/>
    <w:rsid w:val="005C1A1C"/>
    <w:rsid w:val="005E6806"/>
    <w:rsid w:val="005F00AF"/>
    <w:rsid w:val="005F3466"/>
    <w:rsid w:val="00616065"/>
    <w:rsid w:val="00635FA3"/>
    <w:rsid w:val="00664065"/>
    <w:rsid w:val="00672297"/>
    <w:rsid w:val="00682137"/>
    <w:rsid w:val="00690263"/>
    <w:rsid w:val="006A470A"/>
    <w:rsid w:val="006A52C4"/>
    <w:rsid w:val="006A6341"/>
    <w:rsid w:val="006B293B"/>
    <w:rsid w:val="006D7185"/>
    <w:rsid w:val="00727443"/>
    <w:rsid w:val="007654DD"/>
    <w:rsid w:val="00766E2E"/>
    <w:rsid w:val="00771AB2"/>
    <w:rsid w:val="007944A0"/>
    <w:rsid w:val="00794B78"/>
    <w:rsid w:val="00794FA4"/>
    <w:rsid w:val="007B71D0"/>
    <w:rsid w:val="007E3A9D"/>
    <w:rsid w:val="007F1B22"/>
    <w:rsid w:val="007F57B4"/>
    <w:rsid w:val="00804A4F"/>
    <w:rsid w:val="00806BF6"/>
    <w:rsid w:val="008256C0"/>
    <w:rsid w:val="00846EA5"/>
    <w:rsid w:val="00882BA1"/>
    <w:rsid w:val="008B1B27"/>
    <w:rsid w:val="00926A09"/>
    <w:rsid w:val="00931234"/>
    <w:rsid w:val="00955D17"/>
    <w:rsid w:val="00957312"/>
    <w:rsid w:val="00962DB6"/>
    <w:rsid w:val="0097615B"/>
    <w:rsid w:val="00987465"/>
    <w:rsid w:val="0099278E"/>
    <w:rsid w:val="009B23A2"/>
    <w:rsid w:val="009B715F"/>
    <w:rsid w:val="009C0C0D"/>
    <w:rsid w:val="009C483F"/>
    <w:rsid w:val="009F3081"/>
    <w:rsid w:val="00A036AA"/>
    <w:rsid w:val="00A20D60"/>
    <w:rsid w:val="00A2593B"/>
    <w:rsid w:val="00A33642"/>
    <w:rsid w:val="00A6472B"/>
    <w:rsid w:val="00A84253"/>
    <w:rsid w:val="00AB08E1"/>
    <w:rsid w:val="00AC5C98"/>
    <w:rsid w:val="00AC7558"/>
    <w:rsid w:val="00AD72CE"/>
    <w:rsid w:val="00AE1B6F"/>
    <w:rsid w:val="00AE20DF"/>
    <w:rsid w:val="00AE637B"/>
    <w:rsid w:val="00AF5D4F"/>
    <w:rsid w:val="00B14520"/>
    <w:rsid w:val="00B14AB6"/>
    <w:rsid w:val="00B20802"/>
    <w:rsid w:val="00B95ED8"/>
    <w:rsid w:val="00BB1732"/>
    <w:rsid w:val="00BC564E"/>
    <w:rsid w:val="00BD75A7"/>
    <w:rsid w:val="00BF56E2"/>
    <w:rsid w:val="00C01899"/>
    <w:rsid w:val="00C042A7"/>
    <w:rsid w:val="00C17669"/>
    <w:rsid w:val="00C2151B"/>
    <w:rsid w:val="00C52BDF"/>
    <w:rsid w:val="00C70CCA"/>
    <w:rsid w:val="00C90134"/>
    <w:rsid w:val="00CD1874"/>
    <w:rsid w:val="00CD3030"/>
    <w:rsid w:val="00CD7A6A"/>
    <w:rsid w:val="00CE1355"/>
    <w:rsid w:val="00D10A11"/>
    <w:rsid w:val="00D323F6"/>
    <w:rsid w:val="00D33F51"/>
    <w:rsid w:val="00D6403F"/>
    <w:rsid w:val="00D74362"/>
    <w:rsid w:val="00D960F7"/>
    <w:rsid w:val="00DA08AB"/>
    <w:rsid w:val="00DA3BDF"/>
    <w:rsid w:val="00E25B87"/>
    <w:rsid w:val="00E27248"/>
    <w:rsid w:val="00E313A9"/>
    <w:rsid w:val="00E43E25"/>
    <w:rsid w:val="00E72208"/>
    <w:rsid w:val="00E81F43"/>
    <w:rsid w:val="00E876F6"/>
    <w:rsid w:val="00E92949"/>
    <w:rsid w:val="00E9506C"/>
    <w:rsid w:val="00EB22B0"/>
    <w:rsid w:val="00EE461A"/>
    <w:rsid w:val="00F27378"/>
    <w:rsid w:val="00F6745E"/>
    <w:rsid w:val="00F7724E"/>
    <w:rsid w:val="00F86F5A"/>
    <w:rsid w:val="00F86FA1"/>
    <w:rsid w:val="00FA1940"/>
    <w:rsid w:val="00FB0933"/>
    <w:rsid w:val="00FD1B27"/>
    <w:rsid w:val="00FD517F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5034FE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034FE"/>
    <w:rPr>
      <w:rFonts w:ascii="Arial" w:eastAsia="Times New Roman" w:hAnsi="Arial" w:cs="Times New Roman"/>
      <w:b/>
      <w:sz w:val="20"/>
      <w:szCs w:val="20"/>
      <w:lang w:val="en-US" w:eastAsia="pt-BR"/>
    </w:rPr>
  </w:style>
  <w:style w:type="numbering" w:styleId="111111">
    <w:name w:val="Outline List 2"/>
    <w:basedOn w:val="Semlista"/>
    <w:unhideWhenUsed/>
    <w:rsid w:val="005034FE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3B750D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6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6E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6E2E"/>
    <w:pPr>
      <w:spacing w:after="0" w:line="240" w:lineRule="auto"/>
    </w:pPr>
    <w:rPr>
      <w:rFonts w:ascii="Arial,Bold" w:eastAsia="Times New Roman" w:hAnsi="Arial,Bold" w:cs="Times New Roman"/>
      <w:snapToGrid w:val="0"/>
      <w:sz w:val="20"/>
      <w:szCs w:val="20"/>
    </w:rPr>
  </w:style>
  <w:style w:type="character" w:styleId="Hyperlink">
    <w:name w:val="Hyperlink"/>
    <w:basedOn w:val="Fontepargpadro"/>
    <w:rsid w:val="00766E2E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766E2E"/>
    <w:pPr>
      <w:tabs>
        <w:tab w:val="left" w:pos="480"/>
        <w:tab w:val="right" w:leader="dot" w:pos="9923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766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66E2E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rsid w:val="00766E2E"/>
    <w:rPr>
      <w:vertAlign w:val="superscript"/>
    </w:rPr>
  </w:style>
  <w:style w:type="paragraph" w:styleId="Cabealho">
    <w:name w:val="header"/>
    <w:basedOn w:val="Normal"/>
    <w:link w:val="CabealhoChar"/>
    <w:unhideWhenUsed/>
    <w:rsid w:val="0076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6E2E"/>
  </w:style>
  <w:style w:type="paragraph" w:styleId="Rodap">
    <w:name w:val="footer"/>
    <w:basedOn w:val="Normal"/>
    <w:link w:val="RodapChar"/>
    <w:uiPriority w:val="99"/>
    <w:unhideWhenUsed/>
    <w:rsid w:val="0076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E2E"/>
  </w:style>
  <w:style w:type="paragraph" w:customStyle="1" w:styleId="Corporecrec">
    <w:name w:val="Corpo rec.rec."/>
    <w:basedOn w:val="Normal"/>
    <w:rsid w:val="005E6806"/>
    <w:pPr>
      <w:suppressAutoHyphens/>
      <w:spacing w:before="120" w:after="0" w:line="240" w:lineRule="auto"/>
      <w:ind w:left="680"/>
      <w:jc w:val="both"/>
    </w:pPr>
    <w:rPr>
      <w:rFonts w:ascii="Arial" w:eastAsia="Times New Roman" w:hAnsi="Arial" w:cs="Arial"/>
      <w:color w:val="000000"/>
      <w:szCs w:val="26"/>
      <w:lang w:eastAsia="ar-SA"/>
    </w:rPr>
  </w:style>
  <w:style w:type="character" w:customStyle="1" w:styleId="apple-converted-space">
    <w:name w:val="apple-converted-space"/>
    <w:basedOn w:val="Fontepargpadro"/>
    <w:rsid w:val="00FA1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5034FE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5034FE"/>
    <w:rPr>
      <w:rFonts w:ascii="Arial" w:eastAsia="Times New Roman" w:hAnsi="Arial" w:cs="Times New Roman"/>
      <w:b/>
      <w:sz w:val="20"/>
      <w:szCs w:val="20"/>
      <w:lang w:val="en-US" w:eastAsia="pt-BR"/>
    </w:rPr>
  </w:style>
  <w:style w:type="numbering" w:styleId="111111">
    <w:name w:val="Outline List 2"/>
    <w:basedOn w:val="Semlista"/>
    <w:unhideWhenUsed/>
    <w:rsid w:val="005034FE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3B750D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6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6E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6E2E"/>
    <w:pPr>
      <w:spacing w:after="0" w:line="240" w:lineRule="auto"/>
    </w:pPr>
    <w:rPr>
      <w:rFonts w:ascii="Arial,Bold" w:eastAsia="Times New Roman" w:hAnsi="Arial,Bold" w:cs="Times New Roman"/>
      <w:snapToGrid w:val="0"/>
      <w:sz w:val="20"/>
      <w:szCs w:val="20"/>
    </w:rPr>
  </w:style>
  <w:style w:type="character" w:styleId="Hyperlink">
    <w:name w:val="Hyperlink"/>
    <w:basedOn w:val="Fontepargpadro"/>
    <w:rsid w:val="00766E2E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766E2E"/>
    <w:pPr>
      <w:tabs>
        <w:tab w:val="left" w:pos="480"/>
        <w:tab w:val="right" w:leader="dot" w:pos="9923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766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66E2E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rsid w:val="00766E2E"/>
    <w:rPr>
      <w:vertAlign w:val="superscript"/>
    </w:rPr>
  </w:style>
  <w:style w:type="paragraph" w:styleId="Cabealho">
    <w:name w:val="header"/>
    <w:basedOn w:val="Normal"/>
    <w:link w:val="CabealhoChar"/>
    <w:unhideWhenUsed/>
    <w:rsid w:val="0076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6E2E"/>
  </w:style>
  <w:style w:type="paragraph" w:styleId="Rodap">
    <w:name w:val="footer"/>
    <w:basedOn w:val="Normal"/>
    <w:link w:val="RodapChar"/>
    <w:uiPriority w:val="99"/>
    <w:unhideWhenUsed/>
    <w:rsid w:val="0076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E2E"/>
  </w:style>
  <w:style w:type="paragraph" w:customStyle="1" w:styleId="Corporecrec">
    <w:name w:val="Corpo rec.rec."/>
    <w:basedOn w:val="Normal"/>
    <w:rsid w:val="005E6806"/>
    <w:pPr>
      <w:suppressAutoHyphens/>
      <w:spacing w:before="120" w:after="0" w:line="240" w:lineRule="auto"/>
      <w:ind w:left="680"/>
      <w:jc w:val="both"/>
    </w:pPr>
    <w:rPr>
      <w:rFonts w:ascii="Arial" w:eastAsia="Times New Roman" w:hAnsi="Arial" w:cs="Arial"/>
      <w:color w:val="000000"/>
      <w:szCs w:val="26"/>
      <w:lang w:eastAsia="ar-SA"/>
    </w:rPr>
  </w:style>
  <w:style w:type="character" w:customStyle="1" w:styleId="apple-converted-space">
    <w:name w:val="apple-converted-space"/>
    <w:basedOn w:val="Fontepargpadro"/>
    <w:rsid w:val="00FA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2E3FD-BC69-46C5-BB73-A5BAE6F4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lazaro.santos</dc:creator>
  <cp:lastModifiedBy>Mod</cp:lastModifiedBy>
  <cp:revision>15</cp:revision>
  <cp:lastPrinted>2015-05-25T14:45:00Z</cp:lastPrinted>
  <dcterms:created xsi:type="dcterms:W3CDTF">2016-05-17T13:46:00Z</dcterms:created>
  <dcterms:modified xsi:type="dcterms:W3CDTF">2016-05-20T19:47:00Z</dcterms:modified>
</cp:coreProperties>
</file>